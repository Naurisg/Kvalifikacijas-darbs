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03A" w:rsidRDefault="00B36CD9" w:rsidP="00B36CD9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noProof/>
          <w:color w:val="auto"/>
          <w:szCs w:val="24"/>
        </w:rPr>
        <w:drawing>
          <wp:inline distT="0" distB="0" distL="0" distR="0">
            <wp:extent cx="1626261" cy="69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132" cy="70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FC" w:rsidRPr="00C6503A" w:rsidRDefault="00F16B99" w:rsidP="00B36CD9">
      <w:pPr>
        <w:pStyle w:val="Heading1"/>
        <w:spacing w:before="240" w:after="240"/>
        <w:jc w:val="center"/>
        <w:rPr>
          <w:rFonts w:ascii="Times New Roman" w:hAnsi="Times New Roman" w:cs="Times New Roman"/>
          <w:color w:val="auto"/>
          <w:szCs w:val="24"/>
        </w:rPr>
      </w:pPr>
      <w:proofErr w:type="spellStart"/>
      <w:r w:rsidRPr="00C6503A">
        <w:rPr>
          <w:rFonts w:ascii="Times New Roman" w:hAnsi="Times New Roman" w:cs="Times New Roman"/>
          <w:color w:val="auto"/>
          <w:szCs w:val="24"/>
        </w:rPr>
        <w:t>Atteikuma</w:t>
      </w:r>
      <w:proofErr w:type="spellEnd"/>
      <w:r w:rsidRPr="00C6503A">
        <w:rPr>
          <w:rFonts w:ascii="Times New Roman" w:hAnsi="Times New Roman" w:cs="Times New Roman"/>
          <w:color w:val="auto"/>
          <w:szCs w:val="24"/>
        </w:rPr>
        <w:t xml:space="preserve"> </w:t>
      </w:r>
      <w:proofErr w:type="spellStart"/>
      <w:r w:rsidRPr="00C6503A">
        <w:rPr>
          <w:rFonts w:ascii="Times New Roman" w:hAnsi="Times New Roman" w:cs="Times New Roman"/>
          <w:color w:val="auto"/>
          <w:szCs w:val="24"/>
        </w:rPr>
        <w:t>veidlapa</w:t>
      </w:r>
      <w:proofErr w:type="spellEnd"/>
    </w:p>
    <w:p w:rsidR="00944863" w:rsidRPr="00944863" w:rsidRDefault="00944863" w:rsidP="0094486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44863">
        <w:rPr>
          <w:rFonts w:ascii="Times New Roman" w:hAnsi="Times New Roman" w:cs="Times New Roman"/>
          <w:sz w:val="24"/>
        </w:rPr>
        <w:t>Saskaņā</w:t>
      </w:r>
      <w:proofErr w:type="spellEnd"/>
      <w:r w:rsidRPr="009448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4863">
        <w:rPr>
          <w:rFonts w:ascii="Times New Roman" w:hAnsi="Times New Roman" w:cs="Times New Roman"/>
          <w:sz w:val="24"/>
        </w:rPr>
        <w:t>ar</w:t>
      </w:r>
      <w:proofErr w:type="spellEnd"/>
      <w:r w:rsidRPr="009448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4863">
        <w:rPr>
          <w:rFonts w:ascii="Times New Roman" w:hAnsi="Times New Roman" w:cs="Times New Roman"/>
          <w:sz w:val="24"/>
        </w:rPr>
        <w:t>Patērētāju</w:t>
      </w:r>
      <w:proofErr w:type="spellEnd"/>
      <w:r w:rsidRPr="009448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4863">
        <w:rPr>
          <w:rFonts w:ascii="Times New Roman" w:hAnsi="Times New Roman" w:cs="Times New Roman"/>
          <w:sz w:val="24"/>
        </w:rPr>
        <w:t>tiesību</w:t>
      </w:r>
      <w:proofErr w:type="spellEnd"/>
      <w:r w:rsidRPr="009448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4863">
        <w:rPr>
          <w:rFonts w:ascii="Times New Roman" w:hAnsi="Times New Roman" w:cs="Times New Roman"/>
          <w:sz w:val="24"/>
        </w:rPr>
        <w:t>aizsardzības</w:t>
      </w:r>
      <w:proofErr w:type="spellEnd"/>
      <w:r w:rsidRPr="009448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4863">
        <w:rPr>
          <w:rFonts w:ascii="Times New Roman" w:hAnsi="Times New Roman" w:cs="Times New Roman"/>
          <w:sz w:val="24"/>
        </w:rPr>
        <w:t>likuma</w:t>
      </w:r>
      <w:proofErr w:type="spellEnd"/>
      <w:r w:rsidRPr="00944863">
        <w:rPr>
          <w:rFonts w:ascii="Times New Roman" w:hAnsi="Times New Roman" w:cs="Times New Roman"/>
          <w:sz w:val="24"/>
        </w:rPr>
        <w:t xml:space="preserve"> 12. </w:t>
      </w:r>
      <w:proofErr w:type="spellStart"/>
      <w:r w:rsidRPr="00944863">
        <w:rPr>
          <w:rFonts w:ascii="Times New Roman" w:hAnsi="Times New Roman" w:cs="Times New Roman"/>
          <w:sz w:val="24"/>
        </w:rPr>
        <w:t>pantu</w:t>
      </w:r>
      <w:proofErr w:type="spellEnd"/>
      <w:r w:rsidRPr="00944863">
        <w:rPr>
          <w:rFonts w:ascii="Times New Roman" w:hAnsi="Times New Roman" w:cs="Times New Roman"/>
          <w:sz w:val="24"/>
        </w:rPr>
        <w:t xml:space="preserve"> es </w:t>
      </w:r>
      <w:proofErr w:type="spellStart"/>
      <w:r w:rsidRPr="00944863">
        <w:rPr>
          <w:rFonts w:ascii="Times New Roman" w:hAnsi="Times New Roman" w:cs="Times New Roman"/>
          <w:sz w:val="24"/>
        </w:rPr>
        <w:t>vēlos</w:t>
      </w:r>
      <w:proofErr w:type="spellEnd"/>
      <w:r w:rsidRPr="009448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4863">
        <w:rPr>
          <w:rFonts w:ascii="Times New Roman" w:hAnsi="Times New Roman" w:cs="Times New Roman"/>
          <w:sz w:val="24"/>
        </w:rPr>
        <w:t>atteikties</w:t>
      </w:r>
      <w:proofErr w:type="spellEnd"/>
      <w:r w:rsidRPr="00944863">
        <w:rPr>
          <w:rFonts w:ascii="Times New Roman" w:hAnsi="Times New Roman" w:cs="Times New Roman"/>
          <w:sz w:val="24"/>
        </w:rPr>
        <w:t xml:space="preserve"> no distances </w:t>
      </w:r>
      <w:proofErr w:type="spellStart"/>
      <w:r w:rsidRPr="00944863">
        <w:rPr>
          <w:rFonts w:ascii="Times New Roman" w:hAnsi="Times New Roman" w:cs="Times New Roman"/>
          <w:sz w:val="24"/>
        </w:rPr>
        <w:t>līguma</w:t>
      </w:r>
      <w:proofErr w:type="spellEnd"/>
      <w:r w:rsidRPr="00944863">
        <w:rPr>
          <w:rFonts w:ascii="Times New Roman" w:hAnsi="Times New Roman" w:cs="Times New Roman"/>
          <w:sz w:val="24"/>
        </w:rPr>
        <w:t xml:space="preserve"> par </w:t>
      </w:r>
      <w:proofErr w:type="spellStart"/>
      <w:r w:rsidRPr="00944863">
        <w:rPr>
          <w:rFonts w:ascii="Times New Roman" w:hAnsi="Times New Roman" w:cs="Times New Roman"/>
          <w:sz w:val="24"/>
        </w:rPr>
        <w:t>preču</w:t>
      </w:r>
      <w:proofErr w:type="spellEnd"/>
      <w:r w:rsidRPr="009448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4863">
        <w:rPr>
          <w:rFonts w:ascii="Times New Roman" w:hAnsi="Times New Roman" w:cs="Times New Roman"/>
          <w:sz w:val="24"/>
        </w:rPr>
        <w:t>iegādi</w:t>
      </w:r>
      <w:proofErr w:type="spellEnd"/>
      <w:r w:rsidRPr="00944863">
        <w:rPr>
          <w:rFonts w:ascii="Times New Roman" w:hAnsi="Times New Roman" w:cs="Times New Roman"/>
          <w:sz w:val="24"/>
        </w:rPr>
        <w:t>.</w:t>
      </w:r>
    </w:p>
    <w:p w:rsidR="00AB27FC" w:rsidRPr="00944863" w:rsidRDefault="00F16B99">
      <w:pPr>
        <w:rPr>
          <w:rFonts w:ascii="Times New Roman" w:hAnsi="Times New Roman" w:cs="Times New Roman"/>
          <w:sz w:val="24"/>
          <w:szCs w:val="24"/>
        </w:rPr>
      </w:pPr>
      <w:r w:rsidRPr="00944863">
        <w:rPr>
          <w:rFonts w:ascii="Times New Roman" w:hAnsi="Times New Roman" w:cs="Times New Roman"/>
          <w:sz w:val="24"/>
          <w:szCs w:val="24"/>
        </w:rPr>
        <w:t>1. Pasūtījuma numurs: ____________________________________________</w:t>
      </w:r>
    </w:p>
    <w:p w:rsidR="00AB27FC" w:rsidRPr="00944863" w:rsidRDefault="00F16B99">
      <w:pPr>
        <w:rPr>
          <w:rFonts w:ascii="Times New Roman" w:hAnsi="Times New Roman" w:cs="Times New Roman"/>
          <w:sz w:val="24"/>
          <w:szCs w:val="24"/>
        </w:rPr>
      </w:pPr>
      <w:r w:rsidRPr="00944863">
        <w:rPr>
          <w:rFonts w:ascii="Times New Roman" w:hAnsi="Times New Roman" w:cs="Times New Roman"/>
          <w:sz w:val="24"/>
          <w:szCs w:val="24"/>
        </w:rPr>
        <w:t>2. Pasūtījuma datums: ____________________________________________</w:t>
      </w:r>
    </w:p>
    <w:p w:rsidR="00AB27FC" w:rsidRPr="00944863" w:rsidRDefault="00F16B99">
      <w:pPr>
        <w:rPr>
          <w:rFonts w:ascii="Times New Roman" w:hAnsi="Times New Roman" w:cs="Times New Roman"/>
          <w:sz w:val="24"/>
          <w:szCs w:val="24"/>
        </w:rPr>
      </w:pPr>
      <w:r w:rsidRPr="00944863">
        <w:rPr>
          <w:rFonts w:ascii="Times New Roman" w:hAnsi="Times New Roman" w:cs="Times New Roman"/>
          <w:sz w:val="24"/>
          <w:szCs w:val="24"/>
        </w:rPr>
        <w:t>3. Saņemšanas datums: ____________________________________________</w:t>
      </w:r>
    </w:p>
    <w:p w:rsidR="00AB27FC" w:rsidRPr="00944863" w:rsidRDefault="00F16B99">
      <w:pPr>
        <w:rPr>
          <w:rFonts w:ascii="Times New Roman" w:hAnsi="Times New Roman" w:cs="Times New Roman"/>
          <w:sz w:val="24"/>
          <w:szCs w:val="24"/>
        </w:rPr>
      </w:pPr>
      <w:r w:rsidRPr="00944863">
        <w:rPr>
          <w:rFonts w:ascii="Times New Roman" w:hAnsi="Times New Roman" w:cs="Times New Roman"/>
          <w:sz w:val="24"/>
          <w:szCs w:val="24"/>
        </w:rPr>
        <w:t>4. Patērētāja vārds, uzvārds: ____________________________________</w:t>
      </w:r>
    </w:p>
    <w:p w:rsidR="00AB27FC" w:rsidRPr="00944863" w:rsidRDefault="00F16B99">
      <w:pPr>
        <w:rPr>
          <w:rFonts w:ascii="Times New Roman" w:hAnsi="Times New Roman" w:cs="Times New Roman"/>
          <w:sz w:val="24"/>
          <w:szCs w:val="24"/>
        </w:rPr>
      </w:pPr>
      <w:r w:rsidRPr="00944863">
        <w:rPr>
          <w:rFonts w:ascii="Times New Roman" w:hAnsi="Times New Roman" w:cs="Times New Roman"/>
          <w:sz w:val="24"/>
          <w:szCs w:val="24"/>
        </w:rPr>
        <w:t>5. Adrese: _________________________________________________</w:t>
      </w:r>
    </w:p>
    <w:p w:rsidR="00AB27FC" w:rsidRPr="00944863" w:rsidRDefault="00F16B99">
      <w:pPr>
        <w:rPr>
          <w:rFonts w:ascii="Times New Roman" w:hAnsi="Times New Roman" w:cs="Times New Roman"/>
          <w:sz w:val="24"/>
          <w:szCs w:val="24"/>
        </w:rPr>
      </w:pPr>
      <w:r w:rsidRPr="00944863">
        <w:rPr>
          <w:rFonts w:ascii="Times New Roman" w:hAnsi="Times New Roman" w:cs="Times New Roman"/>
          <w:sz w:val="24"/>
          <w:szCs w:val="24"/>
        </w:rPr>
        <w:t>6. Telefona numurs: _________________________________________</w:t>
      </w:r>
    </w:p>
    <w:p w:rsidR="00AB27FC" w:rsidRPr="00944863" w:rsidRDefault="00F16B99">
      <w:pPr>
        <w:rPr>
          <w:rFonts w:ascii="Times New Roman" w:hAnsi="Times New Roman" w:cs="Times New Roman"/>
          <w:sz w:val="24"/>
          <w:szCs w:val="24"/>
        </w:rPr>
      </w:pPr>
      <w:r w:rsidRPr="00944863">
        <w:rPr>
          <w:rFonts w:ascii="Times New Roman" w:hAnsi="Times New Roman" w:cs="Times New Roman"/>
          <w:sz w:val="24"/>
          <w:szCs w:val="24"/>
        </w:rPr>
        <w:t>7. E-pasta adrese: __________________________________________</w:t>
      </w:r>
    </w:p>
    <w:p w:rsidR="00AB27FC" w:rsidRPr="00944863" w:rsidRDefault="00F16B99">
      <w:pPr>
        <w:rPr>
          <w:rFonts w:ascii="Times New Roman" w:hAnsi="Times New Roman" w:cs="Times New Roman"/>
          <w:sz w:val="24"/>
          <w:szCs w:val="24"/>
        </w:rPr>
      </w:pPr>
      <w:r w:rsidRPr="00944863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="00944863" w:rsidRPr="00944863">
        <w:rPr>
          <w:rFonts w:ascii="Times New Roman" w:hAnsi="Times New Roman" w:cs="Times New Roman"/>
          <w:sz w:val="24"/>
          <w:szCs w:val="24"/>
        </w:rPr>
        <w:t>Atteikuma</w:t>
      </w:r>
      <w:proofErr w:type="spellEnd"/>
      <w:r w:rsidR="00944863" w:rsidRPr="00944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63" w:rsidRPr="00944863">
        <w:rPr>
          <w:rFonts w:ascii="Times New Roman" w:hAnsi="Times New Roman" w:cs="Times New Roman"/>
          <w:sz w:val="24"/>
          <w:szCs w:val="24"/>
        </w:rPr>
        <w:t>iemesls</w:t>
      </w:r>
      <w:proofErr w:type="spellEnd"/>
      <w:r w:rsidR="00944863" w:rsidRPr="00944863">
        <w:rPr>
          <w:rFonts w:ascii="Times New Roman" w:hAnsi="Times New Roman" w:cs="Times New Roman"/>
          <w:sz w:val="24"/>
          <w:szCs w:val="24"/>
        </w:rPr>
        <w:t xml:space="preserve"> (nav </w:t>
      </w:r>
      <w:proofErr w:type="spellStart"/>
      <w:r w:rsidR="00944863" w:rsidRPr="00944863">
        <w:rPr>
          <w:rFonts w:ascii="Times New Roman" w:hAnsi="Times New Roman" w:cs="Times New Roman"/>
          <w:sz w:val="24"/>
          <w:szCs w:val="24"/>
        </w:rPr>
        <w:t>obligāti</w:t>
      </w:r>
      <w:proofErr w:type="spellEnd"/>
      <w:proofErr w:type="gramStart"/>
      <w:r w:rsidR="00944863" w:rsidRPr="00944863">
        <w:rPr>
          <w:rFonts w:ascii="Times New Roman" w:hAnsi="Times New Roman" w:cs="Times New Roman"/>
          <w:sz w:val="24"/>
          <w:szCs w:val="24"/>
        </w:rPr>
        <w:t>):</w:t>
      </w:r>
      <w:r w:rsidRPr="00944863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944863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AB27FC" w:rsidRPr="00944863" w:rsidRDefault="00F16B99">
      <w:pPr>
        <w:rPr>
          <w:rFonts w:ascii="Times New Roman" w:hAnsi="Times New Roman" w:cs="Times New Roman"/>
          <w:sz w:val="24"/>
          <w:szCs w:val="24"/>
        </w:rPr>
      </w:pPr>
      <w:r w:rsidRPr="00944863">
        <w:rPr>
          <w:rFonts w:ascii="Times New Roman" w:hAnsi="Times New Roman" w:cs="Times New Roman"/>
          <w:sz w:val="24"/>
          <w:szCs w:val="24"/>
        </w:rPr>
        <w:t xml:space="preserve">   ___________________________________________________________</w:t>
      </w:r>
    </w:p>
    <w:p w:rsidR="00AB27FC" w:rsidRPr="00944863" w:rsidRDefault="00F16B99">
      <w:pPr>
        <w:rPr>
          <w:rFonts w:ascii="Times New Roman" w:hAnsi="Times New Roman" w:cs="Times New Roman"/>
          <w:sz w:val="24"/>
          <w:szCs w:val="24"/>
        </w:rPr>
      </w:pPr>
      <w:r w:rsidRPr="00944863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proofErr w:type="gramStart"/>
      <w:r w:rsidRPr="00944863">
        <w:rPr>
          <w:rFonts w:ascii="Times New Roman" w:hAnsi="Times New Roman" w:cs="Times New Roman"/>
          <w:sz w:val="24"/>
          <w:szCs w:val="24"/>
        </w:rPr>
        <w:t>Paraksts</w:t>
      </w:r>
      <w:proofErr w:type="spellEnd"/>
      <w:r w:rsidRPr="00944863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944863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AB27FC" w:rsidRPr="00944863" w:rsidRDefault="00F16B99">
      <w:pPr>
        <w:rPr>
          <w:rFonts w:ascii="Times New Roman" w:hAnsi="Times New Roman" w:cs="Times New Roman"/>
          <w:sz w:val="24"/>
          <w:szCs w:val="24"/>
        </w:rPr>
      </w:pPr>
      <w:r w:rsidRPr="00944863">
        <w:rPr>
          <w:rFonts w:ascii="Times New Roman" w:hAnsi="Times New Roman" w:cs="Times New Roman"/>
          <w:sz w:val="24"/>
          <w:szCs w:val="24"/>
        </w:rPr>
        <w:t>10. Datums: ____________________</w:t>
      </w:r>
    </w:p>
    <w:p w:rsidR="00AB27FC" w:rsidRPr="00944863" w:rsidRDefault="00F16B99" w:rsidP="00944863">
      <w:pPr>
        <w:jc w:val="both"/>
        <w:rPr>
          <w:rFonts w:ascii="Times New Roman" w:hAnsi="Times New Roman" w:cs="Times New Roman"/>
          <w:sz w:val="24"/>
          <w:szCs w:val="24"/>
        </w:rPr>
      </w:pPr>
      <w:r w:rsidRPr="00944863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proofErr w:type="spellStart"/>
      <w:r w:rsidRPr="00944863">
        <w:rPr>
          <w:rFonts w:ascii="Times New Roman" w:hAnsi="Times New Roman" w:cs="Times New Roman"/>
          <w:sz w:val="24"/>
          <w:szCs w:val="24"/>
        </w:rPr>
        <w:t>Lūdzu</w:t>
      </w:r>
      <w:proofErr w:type="spellEnd"/>
      <w:r w:rsidRPr="00944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863">
        <w:rPr>
          <w:rFonts w:ascii="Times New Roman" w:hAnsi="Times New Roman" w:cs="Times New Roman"/>
          <w:sz w:val="24"/>
          <w:szCs w:val="24"/>
        </w:rPr>
        <w:t>aizpildīto</w:t>
      </w:r>
      <w:proofErr w:type="spellEnd"/>
      <w:r w:rsidRPr="00944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63">
        <w:rPr>
          <w:rFonts w:ascii="Times New Roman" w:hAnsi="Times New Roman" w:cs="Times New Roman"/>
          <w:sz w:val="24"/>
          <w:szCs w:val="24"/>
        </w:rPr>
        <w:t>veidlapu</w:t>
      </w:r>
      <w:proofErr w:type="spellEnd"/>
      <w:r w:rsidR="00C6503A" w:rsidRPr="00944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03A" w:rsidRPr="00944863">
        <w:rPr>
          <w:rFonts w:ascii="Times New Roman" w:hAnsi="Times New Roman" w:cs="Times New Roman"/>
          <w:sz w:val="24"/>
          <w:szCs w:val="24"/>
        </w:rPr>
        <w:t>parakstīt</w:t>
      </w:r>
      <w:proofErr w:type="spellEnd"/>
      <w:r w:rsidR="00C6503A" w:rsidRPr="00944863">
        <w:rPr>
          <w:rFonts w:ascii="Times New Roman" w:hAnsi="Times New Roman" w:cs="Times New Roman"/>
          <w:sz w:val="24"/>
          <w:szCs w:val="24"/>
        </w:rPr>
        <w:t xml:space="preserve"> un</w:t>
      </w:r>
      <w:r w:rsidRPr="00944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63">
        <w:rPr>
          <w:rFonts w:ascii="Times New Roman" w:hAnsi="Times New Roman" w:cs="Times New Roman"/>
          <w:sz w:val="24"/>
          <w:szCs w:val="24"/>
        </w:rPr>
        <w:t>nosūtīt</w:t>
      </w:r>
      <w:proofErr w:type="spellEnd"/>
      <w:r w:rsidRPr="00944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63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Pr="00944863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944863">
        <w:rPr>
          <w:rFonts w:ascii="Times New Roman" w:hAnsi="Times New Roman" w:cs="Times New Roman"/>
          <w:sz w:val="24"/>
          <w:szCs w:val="24"/>
        </w:rPr>
        <w:t>pastu</w:t>
      </w:r>
      <w:proofErr w:type="spellEnd"/>
      <w:r w:rsidRPr="00944863">
        <w:rPr>
          <w:rFonts w:ascii="Times New Roman" w:hAnsi="Times New Roman" w:cs="Times New Roman"/>
          <w:sz w:val="24"/>
          <w:szCs w:val="24"/>
        </w:rPr>
        <w:t>: vissdarbam@gmail.com vai pa pastu uz uzņēmuma juridisko adresi.</w:t>
      </w:r>
      <w:bookmarkEnd w:id="0"/>
    </w:p>
    <w:sectPr w:rsidR="00AB27FC" w:rsidRPr="009448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4863"/>
    <w:rsid w:val="00AA1D8D"/>
    <w:rsid w:val="00AB27FC"/>
    <w:rsid w:val="00B36CD9"/>
    <w:rsid w:val="00B47730"/>
    <w:rsid w:val="00C6503A"/>
    <w:rsid w:val="00CB0664"/>
    <w:rsid w:val="00F16B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21928"/>
  <w14:defaultImageDpi w14:val="300"/>
  <w15:docId w15:val="{81EDC357-544B-4575-A75B-BBD57698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A74DB8-4D18-4D49-8763-FAE7B5303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Nauris Gutmanis</cp:lastModifiedBy>
  <cp:revision>5</cp:revision>
  <dcterms:created xsi:type="dcterms:W3CDTF">2013-12-23T23:15:00Z</dcterms:created>
  <dcterms:modified xsi:type="dcterms:W3CDTF">2025-05-22T11:51:00Z</dcterms:modified>
  <cp:category/>
</cp:coreProperties>
</file>